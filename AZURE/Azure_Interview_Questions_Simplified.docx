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D9CD6" w14:textId="77777777" w:rsidR="003F60A2" w:rsidRDefault="00000000">
      <w:pPr>
        <w:pStyle w:val="Heading1"/>
      </w:pPr>
      <w:r>
        <w:t>Basic Azure Interview Questions for Beginners (Simplified)</w:t>
      </w:r>
    </w:p>
    <w:p w14:paraId="45D6AA9D" w14:textId="77777777" w:rsidR="003F60A2" w:rsidRDefault="00000000">
      <w:pPr>
        <w:pStyle w:val="ListNumber"/>
      </w:pPr>
      <w:r>
        <w:t>1. What is Microsoft Azure?</w:t>
      </w:r>
    </w:p>
    <w:p w14:paraId="575C2007" w14:textId="77777777" w:rsidR="003F60A2" w:rsidRDefault="00000000">
      <w:r>
        <w:t>It’s a service that lets you use computers, storage, and apps over the internet.</w:t>
      </w:r>
    </w:p>
    <w:p w14:paraId="044581F7" w14:textId="77777777" w:rsidR="003F60A2" w:rsidRDefault="00000000">
      <w:pPr>
        <w:pStyle w:val="ListNumber"/>
      </w:pPr>
      <w:r>
        <w:t>2. What are the types of cloud services in Azure?</w:t>
      </w:r>
    </w:p>
    <w:p w14:paraId="799796E7" w14:textId="77777777" w:rsidR="003F60A2" w:rsidRDefault="00000000">
      <w:r>
        <w:t>- IaaS: You rent computers.</w:t>
      </w:r>
      <w:r>
        <w:br/>
        <w:t>- PaaS: You build apps without managing servers.</w:t>
      </w:r>
      <w:r>
        <w:br/>
        <w:t>- SaaS: You just use ready apps.</w:t>
      </w:r>
    </w:p>
    <w:p w14:paraId="47850245" w14:textId="77777777" w:rsidR="003F60A2" w:rsidRDefault="00000000">
      <w:pPr>
        <w:pStyle w:val="ListNumber"/>
      </w:pPr>
      <w:r>
        <w:t>3. What is a Resource Group?</w:t>
      </w:r>
    </w:p>
    <w:p w14:paraId="54B4EFB3" w14:textId="77777777" w:rsidR="003F60A2" w:rsidRDefault="00000000">
      <w:r>
        <w:t>It’s like a folder to keep all related Azure services together.</w:t>
      </w:r>
    </w:p>
    <w:p w14:paraId="3C5C8FAD" w14:textId="77777777" w:rsidR="003F60A2" w:rsidRDefault="00000000">
      <w:pPr>
        <w:pStyle w:val="ListNumber"/>
      </w:pPr>
      <w:r>
        <w:t>4. What is Azure Portal?</w:t>
      </w:r>
    </w:p>
    <w:p w14:paraId="4600BE08" w14:textId="77777777" w:rsidR="003F60A2" w:rsidRDefault="00000000">
      <w:r>
        <w:t>A website where you can manage all your Azure services.</w:t>
      </w:r>
    </w:p>
    <w:p w14:paraId="25871F1C" w14:textId="77777777" w:rsidR="003F60A2" w:rsidRDefault="00000000">
      <w:pPr>
        <w:pStyle w:val="ListNumber"/>
      </w:pPr>
      <w:r>
        <w:t>5. What is Azure Resource Manager (ARM)?</w:t>
      </w:r>
    </w:p>
    <w:p w14:paraId="4BC145B8" w14:textId="77777777" w:rsidR="003F60A2" w:rsidRDefault="00000000">
      <w:r>
        <w:t>A tool that manages and organizes all your Azure resources.</w:t>
      </w:r>
    </w:p>
    <w:p w14:paraId="509C87CC" w14:textId="77777777" w:rsidR="003F60A2" w:rsidRDefault="00000000">
      <w:pPr>
        <w:pStyle w:val="ListNumber"/>
      </w:pPr>
      <w:r>
        <w:t>6. What is an Azure Virtual Machine (VM)?</w:t>
      </w:r>
    </w:p>
    <w:p w14:paraId="201282CA" w14:textId="77777777" w:rsidR="003F60A2" w:rsidRDefault="00000000">
      <w:r>
        <w:t>A computer in the cloud you can use like a normal PC.</w:t>
      </w:r>
    </w:p>
    <w:p w14:paraId="01304585" w14:textId="77777777" w:rsidR="003F60A2" w:rsidRDefault="00000000">
      <w:pPr>
        <w:pStyle w:val="ListNumber"/>
      </w:pPr>
      <w:r>
        <w:t>7. What is Azure App Service?</w:t>
      </w:r>
    </w:p>
    <w:p w14:paraId="33E7B365" w14:textId="77777777" w:rsidR="003F60A2" w:rsidRDefault="00000000">
      <w:r>
        <w:t>A place to run websites without managing servers.</w:t>
      </w:r>
    </w:p>
    <w:p w14:paraId="5AD9E662" w14:textId="77777777" w:rsidR="003F60A2" w:rsidRDefault="00000000">
      <w:pPr>
        <w:pStyle w:val="ListNumber"/>
      </w:pPr>
      <w:r>
        <w:t>8. Difference between VM and App Service?</w:t>
      </w:r>
    </w:p>
    <w:p w14:paraId="746827E2" w14:textId="77777777" w:rsidR="003F60A2" w:rsidRDefault="00000000">
      <w:r>
        <w:t>- VM: You manage everything.</w:t>
      </w:r>
      <w:r>
        <w:br/>
        <w:t>- App Service: Azure manages most things.</w:t>
      </w:r>
    </w:p>
    <w:p w14:paraId="5ACF0F5F" w14:textId="77777777" w:rsidR="003F60A2" w:rsidRDefault="00000000">
      <w:pPr>
        <w:pStyle w:val="ListNumber"/>
      </w:pPr>
      <w:r>
        <w:t>9. What types of storage does Azure offer?</w:t>
      </w:r>
    </w:p>
    <w:p w14:paraId="548D9C88" w14:textId="77777777" w:rsidR="003F60A2" w:rsidRDefault="00000000">
      <w:r>
        <w:t>Blob, File, Queue, and Table storage for different data needs.</w:t>
      </w:r>
    </w:p>
    <w:p w14:paraId="57BAF242" w14:textId="77777777" w:rsidR="003F60A2" w:rsidRDefault="00000000">
      <w:pPr>
        <w:pStyle w:val="ListNumber"/>
      </w:pPr>
      <w:r>
        <w:t>10. What is Blob Storage?</w:t>
      </w:r>
    </w:p>
    <w:p w14:paraId="39ECBA8C" w14:textId="77777777" w:rsidR="003F60A2" w:rsidRDefault="00000000">
      <w:r>
        <w:t>A cloud space to save files like pictures or videos.</w:t>
      </w:r>
    </w:p>
    <w:p w14:paraId="49BD6E44" w14:textId="77777777" w:rsidR="003F60A2" w:rsidRDefault="00000000">
      <w:pPr>
        <w:pStyle w:val="ListNumber"/>
      </w:pPr>
      <w:r>
        <w:t>11. What is a Virtual Network (VNet)?</w:t>
      </w:r>
    </w:p>
    <w:p w14:paraId="033C05A4" w14:textId="77777777" w:rsidR="003F60A2" w:rsidRDefault="00000000">
      <w:r>
        <w:t>Your own private network inside Azure.</w:t>
      </w:r>
    </w:p>
    <w:p w14:paraId="30B11D60" w14:textId="77777777" w:rsidR="003F60A2" w:rsidRDefault="00000000">
      <w:pPr>
        <w:pStyle w:val="ListNumber"/>
      </w:pPr>
      <w:r>
        <w:t>12. What is Azure Load Balancer?</w:t>
      </w:r>
    </w:p>
    <w:p w14:paraId="15C0B995" w14:textId="77777777" w:rsidR="003F60A2" w:rsidRDefault="00000000">
      <w:r>
        <w:lastRenderedPageBreak/>
        <w:t>It shares traffic between servers to keep things running smoothly.</w:t>
      </w:r>
    </w:p>
    <w:p w14:paraId="1D9C3B1C" w14:textId="77777777" w:rsidR="003F60A2" w:rsidRDefault="00000000">
      <w:pPr>
        <w:pStyle w:val="ListNumber"/>
      </w:pPr>
      <w:r>
        <w:t>13. What is Azure Active Directory (AAD)?</w:t>
      </w:r>
    </w:p>
    <w:p w14:paraId="0D945A92" w14:textId="77777777" w:rsidR="003F60A2" w:rsidRDefault="00000000">
      <w:r>
        <w:t>A service to handle logins and user access.</w:t>
      </w:r>
    </w:p>
    <w:p w14:paraId="0F634BC3" w14:textId="77777777" w:rsidR="003F60A2" w:rsidRDefault="00000000">
      <w:pPr>
        <w:pStyle w:val="ListNumber"/>
      </w:pPr>
      <w:r>
        <w:t>14. What is RBAC?</w:t>
      </w:r>
    </w:p>
    <w:p w14:paraId="6F5E3E92" w14:textId="77777777" w:rsidR="003F60A2" w:rsidRDefault="00000000">
      <w:r>
        <w:t>You control who can access or change what in your Azure resources.</w:t>
      </w:r>
    </w:p>
    <w:p w14:paraId="0D9352DD" w14:textId="77777777" w:rsidR="003F60A2" w:rsidRDefault="00000000">
      <w:pPr>
        <w:pStyle w:val="ListNumber"/>
      </w:pPr>
      <w:r>
        <w:t>15. What is Azure Monitor?</w:t>
      </w:r>
    </w:p>
    <w:p w14:paraId="67DEAA72" w14:textId="77777777" w:rsidR="003F60A2" w:rsidRDefault="00000000">
      <w:r>
        <w:t>A tool to check how your apps and services are doing.</w:t>
      </w:r>
    </w:p>
    <w:p w14:paraId="643DC029" w14:textId="77777777" w:rsidR="003F60A2" w:rsidRDefault="00000000">
      <w:pPr>
        <w:pStyle w:val="ListNumber"/>
      </w:pPr>
      <w:r>
        <w:t>16. What is Azure Advisor?</w:t>
      </w:r>
    </w:p>
    <w:p w14:paraId="3001E28D" w14:textId="77777777" w:rsidR="003F60A2" w:rsidRDefault="00000000">
      <w:r>
        <w:t>It gives tips to improve speed, cost, and security.</w:t>
      </w:r>
    </w:p>
    <w:p w14:paraId="535D0626" w14:textId="77777777" w:rsidR="003F60A2" w:rsidRDefault="00000000">
      <w:pPr>
        <w:pStyle w:val="ListNumber"/>
      </w:pPr>
      <w:r>
        <w:t>17. Availability Set vs Availability Zone?</w:t>
      </w:r>
    </w:p>
    <w:p w14:paraId="32C1D239" w14:textId="77777777" w:rsidR="003F60A2" w:rsidRDefault="00000000">
      <w:r>
        <w:t>- Set: VMs in different machines.</w:t>
      </w:r>
      <w:r>
        <w:br/>
        <w:t>- Zone: VMs in different buildings.</w:t>
      </w:r>
    </w:p>
    <w:p w14:paraId="50AA9632" w14:textId="77777777" w:rsidR="003F60A2" w:rsidRDefault="00000000">
      <w:pPr>
        <w:pStyle w:val="ListNumber"/>
      </w:pPr>
      <w:r>
        <w:t>18. What is Azure Marketplace?</w:t>
      </w:r>
    </w:p>
    <w:p w14:paraId="3B50CC90" w14:textId="77777777" w:rsidR="003F60A2" w:rsidRDefault="00000000">
      <w:r>
        <w:t>An online store to get tools and apps for Azure.</w:t>
      </w:r>
    </w:p>
    <w:p w14:paraId="25C48655" w14:textId="77777777" w:rsidR="003F60A2" w:rsidRDefault="00000000">
      <w:pPr>
        <w:pStyle w:val="ListNumber"/>
      </w:pPr>
      <w:r>
        <w:t>19. What is Azure DevOps?</w:t>
      </w:r>
    </w:p>
    <w:p w14:paraId="7F62326F" w14:textId="77777777" w:rsidR="003F60A2" w:rsidRDefault="00000000">
      <w:r>
        <w:t>Tools for building and releasing apps in teams.</w:t>
      </w:r>
    </w:p>
    <w:p w14:paraId="7535B811" w14:textId="77777777" w:rsidR="003F60A2" w:rsidRDefault="00000000">
      <w:pPr>
        <w:pStyle w:val="ListNumber"/>
      </w:pPr>
      <w:r>
        <w:t>20. How does Azure keep data secure?</w:t>
      </w:r>
    </w:p>
    <w:p w14:paraId="28E36C2C" w14:textId="77777777" w:rsidR="003F60A2" w:rsidRDefault="00000000">
      <w:r>
        <w:t>It uses encryption, secure login, and safety checks.</w:t>
      </w:r>
    </w:p>
    <w:p w14:paraId="5744D0D3" w14:textId="77777777" w:rsidR="00B86952" w:rsidRDefault="00B86952"/>
    <w:p w14:paraId="1AB7FCFE" w14:textId="77777777" w:rsidR="00B86952" w:rsidRDefault="00B86952"/>
    <w:p w14:paraId="04D7DB53" w14:textId="77777777" w:rsidR="00B86952" w:rsidRPr="00B86952" w:rsidRDefault="00B86952" w:rsidP="00B86952">
      <w:r w:rsidRPr="00B86952">
        <w:pict w14:anchorId="11619C7C">
          <v:rect id="_x0000_i1067" style="width:0;height:1.5pt" o:hralign="center" o:hrstd="t" o:hr="t" fillcolor="#a0a0a0" stroked="f"/>
        </w:pict>
      </w:r>
    </w:p>
    <w:p w14:paraId="6805BB51" w14:textId="77777777" w:rsidR="00B86952" w:rsidRPr="00B86952" w:rsidRDefault="00B86952" w:rsidP="00B86952">
      <w:pPr>
        <w:rPr>
          <w:b/>
          <w:bCs/>
        </w:rPr>
      </w:pPr>
      <w:r w:rsidRPr="00B86952">
        <w:rPr>
          <w:rFonts w:ascii="Segoe UI Emoji" w:hAnsi="Segoe UI Emoji" w:cs="Segoe UI Emoji"/>
          <w:b/>
          <w:bCs/>
        </w:rPr>
        <w:t>🔹</w:t>
      </w:r>
      <w:r w:rsidRPr="00B86952">
        <w:rPr>
          <w:b/>
          <w:bCs/>
        </w:rPr>
        <w:t xml:space="preserve"> General Azure Basics</w:t>
      </w:r>
    </w:p>
    <w:p w14:paraId="3EF00D29" w14:textId="77777777" w:rsidR="00B86952" w:rsidRPr="00B86952" w:rsidRDefault="00B86952" w:rsidP="00B86952">
      <w:pPr>
        <w:numPr>
          <w:ilvl w:val="0"/>
          <w:numId w:val="10"/>
        </w:numPr>
      </w:pPr>
      <w:r w:rsidRPr="00B86952">
        <w:rPr>
          <w:b/>
          <w:bCs/>
        </w:rPr>
        <w:t>What is Microsoft Azure?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It's a service from Microsoft that lets you run apps, store data, and do computing over the internet instead of on your local computer.</w:t>
      </w:r>
    </w:p>
    <w:p w14:paraId="1A35A59B" w14:textId="77777777" w:rsidR="00B86952" w:rsidRPr="00B86952" w:rsidRDefault="00B86952" w:rsidP="00B86952">
      <w:pPr>
        <w:numPr>
          <w:ilvl w:val="0"/>
          <w:numId w:val="10"/>
        </w:numPr>
      </w:pPr>
      <w:r w:rsidRPr="00B86952">
        <w:rPr>
          <w:b/>
          <w:bCs/>
        </w:rPr>
        <w:t>What are the types of cloud services in Azure?</w:t>
      </w:r>
    </w:p>
    <w:p w14:paraId="171ED845" w14:textId="77777777" w:rsidR="00B86952" w:rsidRPr="00B86952" w:rsidRDefault="00B86952" w:rsidP="00B86952">
      <w:pPr>
        <w:numPr>
          <w:ilvl w:val="1"/>
          <w:numId w:val="10"/>
        </w:numPr>
      </w:pPr>
      <w:r w:rsidRPr="00B86952">
        <w:rPr>
          <w:b/>
          <w:bCs/>
        </w:rPr>
        <w:t>IaaS</w:t>
      </w:r>
      <w:r w:rsidRPr="00B86952">
        <w:t>: You rent virtual computers and do everything yourself.</w:t>
      </w:r>
    </w:p>
    <w:p w14:paraId="155B81F2" w14:textId="77777777" w:rsidR="00B86952" w:rsidRPr="00B86952" w:rsidRDefault="00B86952" w:rsidP="00B86952">
      <w:pPr>
        <w:numPr>
          <w:ilvl w:val="1"/>
          <w:numId w:val="10"/>
        </w:numPr>
      </w:pPr>
      <w:r w:rsidRPr="00B86952">
        <w:rPr>
          <w:b/>
          <w:bCs/>
        </w:rPr>
        <w:lastRenderedPageBreak/>
        <w:t>PaaS</w:t>
      </w:r>
      <w:r w:rsidRPr="00B86952">
        <w:t>: You build your app, and Azure handles the background stuff.</w:t>
      </w:r>
    </w:p>
    <w:p w14:paraId="7294E133" w14:textId="77777777" w:rsidR="00B86952" w:rsidRPr="00B86952" w:rsidRDefault="00B86952" w:rsidP="00B86952">
      <w:pPr>
        <w:numPr>
          <w:ilvl w:val="1"/>
          <w:numId w:val="10"/>
        </w:numPr>
      </w:pPr>
      <w:r w:rsidRPr="00B86952">
        <w:rPr>
          <w:b/>
          <w:bCs/>
        </w:rPr>
        <w:t>SaaS</w:t>
      </w:r>
      <w:r w:rsidRPr="00B86952">
        <w:t>: You just use the app (like Outlook or Teams); everything else is managed by the provider.</w:t>
      </w:r>
    </w:p>
    <w:p w14:paraId="54905BE2" w14:textId="77777777" w:rsidR="00B86952" w:rsidRPr="00B86952" w:rsidRDefault="00B86952" w:rsidP="00B86952">
      <w:pPr>
        <w:numPr>
          <w:ilvl w:val="0"/>
          <w:numId w:val="10"/>
        </w:numPr>
      </w:pPr>
      <w:r w:rsidRPr="00B86952">
        <w:rPr>
          <w:b/>
          <w:bCs/>
        </w:rPr>
        <w:t>What is a Resource Group?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It's like a folder where you keep all the things (like virtual machines, storage, databases) that work together for your project.</w:t>
      </w:r>
    </w:p>
    <w:p w14:paraId="4121DEC5" w14:textId="77777777" w:rsidR="00B86952" w:rsidRPr="00B86952" w:rsidRDefault="00B86952" w:rsidP="00B86952">
      <w:pPr>
        <w:numPr>
          <w:ilvl w:val="0"/>
          <w:numId w:val="10"/>
        </w:numPr>
      </w:pPr>
      <w:r w:rsidRPr="00B86952">
        <w:rPr>
          <w:b/>
          <w:bCs/>
        </w:rPr>
        <w:t>What is Azure Portal?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It’s a website where you can log in and manage all your Azure services using buttons and menus.</w:t>
      </w:r>
    </w:p>
    <w:p w14:paraId="4B6BF419" w14:textId="77777777" w:rsidR="00B86952" w:rsidRPr="00B86952" w:rsidRDefault="00B86952" w:rsidP="00B86952">
      <w:pPr>
        <w:numPr>
          <w:ilvl w:val="0"/>
          <w:numId w:val="10"/>
        </w:numPr>
      </w:pPr>
      <w:r w:rsidRPr="00B86952">
        <w:rPr>
          <w:b/>
          <w:bCs/>
        </w:rPr>
        <w:t>What is Azure Resource Manager (ARM)?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It’s the tool Azure uses behind the scenes to organize and manage everything you create.</w:t>
      </w:r>
    </w:p>
    <w:p w14:paraId="07803655" w14:textId="77777777" w:rsidR="00B86952" w:rsidRPr="00B86952" w:rsidRDefault="00B86952" w:rsidP="00B86952">
      <w:r w:rsidRPr="00B86952">
        <w:pict w14:anchorId="68BD0CCC">
          <v:rect id="_x0000_i1068" style="width:0;height:1.5pt" o:hralign="center" o:hrstd="t" o:hr="t" fillcolor="#a0a0a0" stroked="f"/>
        </w:pict>
      </w:r>
    </w:p>
    <w:p w14:paraId="5CB106C9" w14:textId="77777777" w:rsidR="00B86952" w:rsidRPr="00B86952" w:rsidRDefault="00B86952" w:rsidP="00B86952">
      <w:pPr>
        <w:rPr>
          <w:b/>
          <w:bCs/>
        </w:rPr>
      </w:pPr>
      <w:r w:rsidRPr="00B86952">
        <w:rPr>
          <w:rFonts w:ascii="Segoe UI Emoji" w:hAnsi="Segoe UI Emoji" w:cs="Segoe UI Emoji"/>
          <w:b/>
          <w:bCs/>
        </w:rPr>
        <w:t>🔹</w:t>
      </w:r>
      <w:r w:rsidRPr="00B86952">
        <w:rPr>
          <w:b/>
          <w:bCs/>
        </w:rPr>
        <w:t xml:space="preserve"> Compute Services</w:t>
      </w:r>
    </w:p>
    <w:p w14:paraId="0E5E37CC" w14:textId="77777777" w:rsidR="00B86952" w:rsidRPr="00B86952" w:rsidRDefault="00B86952" w:rsidP="00B86952">
      <w:pPr>
        <w:numPr>
          <w:ilvl w:val="0"/>
          <w:numId w:val="11"/>
        </w:numPr>
      </w:pPr>
      <w:r w:rsidRPr="00B86952">
        <w:rPr>
          <w:b/>
          <w:bCs/>
        </w:rPr>
        <w:t>What is an Azure Virtual Machine (VM)?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A virtual computer you can rent. It works like a regular computer but lives in the cloud.</w:t>
      </w:r>
    </w:p>
    <w:p w14:paraId="4F8F3A5E" w14:textId="77777777" w:rsidR="00B86952" w:rsidRPr="00B86952" w:rsidRDefault="00B86952" w:rsidP="00B86952">
      <w:pPr>
        <w:numPr>
          <w:ilvl w:val="0"/>
          <w:numId w:val="11"/>
        </w:numPr>
      </w:pPr>
      <w:r w:rsidRPr="00B86952">
        <w:rPr>
          <w:b/>
          <w:bCs/>
        </w:rPr>
        <w:t>What is Azure App Service?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A place to run websites or web apps without worrying about managing the server.</w:t>
      </w:r>
    </w:p>
    <w:p w14:paraId="44BEF6E6" w14:textId="77777777" w:rsidR="00B86952" w:rsidRPr="00B86952" w:rsidRDefault="00B86952" w:rsidP="00B86952">
      <w:pPr>
        <w:numPr>
          <w:ilvl w:val="0"/>
          <w:numId w:val="11"/>
        </w:numPr>
      </w:pPr>
      <w:r w:rsidRPr="00B86952">
        <w:rPr>
          <w:b/>
          <w:bCs/>
        </w:rPr>
        <w:t>Difference between VM and App Service?</w:t>
      </w:r>
    </w:p>
    <w:p w14:paraId="6D12ABB8" w14:textId="77777777" w:rsidR="00B86952" w:rsidRPr="00B86952" w:rsidRDefault="00B86952" w:rsidP="00B86952">
      <w:pPr>
        <w:numPr>
          <w:ilvl w:val="1"/>
          <w:numId w:val="11"/>
        </w:numPr>
      </w:pPr>
      <w:r w:rsidRPr="00B86952">
        <w:rPr>
          <w:b/>
          <w:bCs/>
        </w:rPr>
        <w:t>VM</w:t>
      </w:r>
      <w:r w:rsidRPr="00B86952">
        <w:t>: You manage everything (like updates, OS).</w:t>
      </w:r>
    </w:p>
    <w:p w14:paraId="0052ADB4" w14:textId="77777777" w:rsidR="00B86952" w:rsidRPr="00B86952" w:rsidRDefault="00B86952" w:rsidP="00B86952">
      <w:pPr>
        <w:numPr>
          <w:ilvl w:val="1"/>
          <w:numId w:val="11"/>
        </w:numPr>
      </w:pPr>
      <w:r w:rsidRPr="00B86952">
        <w:rPr>
          <w:b/>
          <w:bCs/>
        </w:rPr>
        <w:t>App Service</w:t>
      </w:r>
      <w:r w:rsidRPr="00B86952">
        <w:t>: Azure takes care of most of it; you just focus on your app.</w:t>
      </w:r>
    </w:p>
    <w:p w14:paraId="7EDE8F9B" w14:textId="77777777" w:rsidR="00B86952" w:rsidRPr="00B86952" w:rsidRDefault="00B86952" w:rsidP="00B86952">
      <w:r w:rsidRPr="00B86952">
        <w:pict w14:anchorId="37A0E073">
          <v:rect id="_x0000_i1069" style="width:0;height:1.5pt" o:hralign="center" o:hrstd="t" o:hr="t" fillcolor="#a0a0a0" stroked="f"/>
        </w:pict>
      </w:r>
    </w:p>
    <w:p w14:paraId="3B381683" w14:textId="77777777" w:rsidR="00B86952" w:rsidRPr="00B86952" w:rsidRDefault="00B86952" w:rsidP="00B86952">
      <w:pPr>
        <w:rPr>
          <w:b/>
          <w:bCs/>
        </w:rPr>
      </w:pPr>
      <w:r w:rsidRPr="00B86952">
        <w:rPr>
          <w:rFonts w:ascii="Segoe UI Emoji" w:hAnsi="Segoe UI Emoji" w:cs="Segoe UI Emoji"/>
          <w:b/>
          <w:bCs/>
        </w:rPr>
        <w:t>🔹</w:t>
      </w:r>
      <w:r w:rsidRPr="00B86952">
        <w:rPr>
          <w:b/>
          <w:bCs/>
        </w:rPr>
        <w:t xml:space="preserve"> Storage Services</w:t>
      </w:r>
    </w:p>
    <w:p w14:paraId="71C46259" w14:textId="77777777" w:rsidR="00B86952" w:rsidRPr="00B86952" w:rsidRDefault="00B86952" w:rsidP="00B86952">
      <w:pPr>
        <w:numPr>
          <w:ilvl w:val="0"/>
          <w:numId w:val="12"/>
        </w:numPr>
      </w:pPr>
      <w:r w:rsidRPr="00B86952">
        <w:rPr>
          <w:b/>
          <w:bCs/>
        </w:rPr>
        <w:t>What types of storage does Azure offer?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Different kinds like:</w:t>
      </w:r>
    </w:p>
    <w:p w14:paraId="15FDEA78" w14:textId="77777777" w:rsidR="00B86952" w:rsidRPr="00B86952" w:rsidRDefault="00B86952" w:rsidP="00B86952">
      <w:pPr>
        <w:numPr>
          <w:ilvl w:val="1"/>
          <w:numId w:val="12"/>
        </w:numPr>
      </w:pPr>
      <w:r w:rsidRPr="00B86952">
        <w:rPr>
          <w:b/>
          <w:bCs/>
        </w:rPr>
        <w:t>Blob</w:t>
      </w:r>
      <w:r w:rsidRPr="00B86952">
        <w:t>: For files like images, videos.</w:t>
      </w:r>
    </w:p>
    <w:p w14:paraId="4918B411" w14:textId="77777777" w:rsidR="00B86952" w:rsidRPr="00B86952" w:rsidRDefault="00B86952" w:rsidP="00B86952">
      <w:pPr>
        <w:numPr>
          <w:ilvl w:val="1"/>
          <w:numId w:val="12"/>
        </w:numPr>
      </w:pPr>
      <w:r w:rsidRPr="00B86952">
        <w:rPr>
          <w:b/>
          <w:bCs/>
        </w:rPr>
        <w:t>File</w:t>
      </w:r>
      <w:r w:rsidRPr="00B86952">
        <w:t>: Like a shared folder.</w:t>
      </w:r>
    </w:p>
    <w:p w14:paraId="53C0CC09" w14:textId="77777777" w:rsidR="00B86952" w:rsidRPr="00B86952" w:rsidRDefault="00B86952" w:rsidP="00B86952">
      <w:pPr>
        <w:numPr>
          <w:ilvl w:val="1"/>
          <w:numId w:val="12"/>
        </w:numPr>
      </w:pPr>
      <w:r w:rsidRPr="00B86952">
        <w:rPr>
          <w:b/>
          <w:bCs/>
        </w:rPr>
        <w:t>Queue</w:t>
      </w:r>
      <w:r w:rsidRPr="00B86952">
        <w:t>: For passing messages between apps.</w:t>
      </w:r>
    </w:p>
    <w:p w14:paraId="266069A3" w14:textId="77777777" w:rsidR="00B86952" w:rsidRPr="00B86952" w:rsidRDefault="00B86952" w:rsidP="00B86952">
      <w:pPr>
        <w:numPr>
          <w:ilvl w:val="1"/>
          <w:numId w:val="12"/>
        </w:numPr>
      </w:pPr>
      <w:r w:rsidRPr="00B86952">
        <w:rPr>
          <w:b/>
          <w:bCs/>
        </w:rPr>
        <w:lastRenderedPageBreak/>
        <w:t>Table</w:t>
      </w:r>
      <w:r w:rsidRPr="00B86952">
        <w:t>: For simple structured data (like spreadsheets).</w:t>
      </w:r>
    </w:p>
    <w:p w14:paraId="5BC14910" w14:textId="77777777" w:rsidR="00B86952" w:rsidRPr="00B86952" w:rsidRDefault="00B86952" w:rsidP="00B86952">
      <w:pPr>
        <w:numPr>
          <w:ilvl w:val="0"/>
          <w:numId w:val="12"/>
        </w:numPr>
      </w:pPr>
      <w:r w:rsidRPr="00B86952">
        <w:rPr>
          <w:b/>
          <w:bCs/>
        </w:rPr>
        <w:t>What is Blob Storage?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It's like a big cloud hard drive for storing files.</w:t>
      </w:r>
    </w:p>
    <w:p w14:paraId="211CC328" w14:textId="77777777" w:rsidR="00B86952" w:rsidRPr="00B86952" w:rsidRDefault="00B86952" w:rsidP="00B86952">
      <w:r w:rsidRPr="00B86952">
        <w:pict w14:anchorId="31CF7CA9">
          <v:rect id="_x0000_i1070" style="width:0;height:1.5pt" o:hralign="center" o:hrstd="t" o:hr="t" fillcolor="#a0a0a0" stroked="f"/>
        </w:pict>
      </w:r>
    </w:p>
    <w:p w14:paraId="67778EED" w14:textId="77777777" w:rsidR="00B86952" w:rsidRPr="00B86952" w:rsidRDefault="00B86952" w:rsidP="00B86952">
      <w:pPr>
        <w:rPr>
          <w:b/>
          <w:bCs/>
        </w:rPr>
      </w:pPr>
      <w:r w:rsidRPr="00B86952">
        <w:rPr>
          <w:rFonts w:ascii="Segoe UI Emoji" w:hAnsi="Segoe UI Emoji" w:cs="Segoe UI Emoji"/>
          <w:b/>
          <w:bCs/>
        </w:rPr>
        <w:t>🔹</w:t>
      </w:r>
      <w:r w:rsidRPr="00B86952">
        <w:rPr>
          <w:b/>
          <w:bCs/>
        </w:rPr>
        <w:t xml:space="preserve"> Networking</w:t>
      </w:r>
    </w:p>
    <w:p w14:paraId="70B2F92E" w14:textId="77777777" w:rsidR="00B86952" w:rsidRPr="00B86952" w:rsidRDefault="00B86952" w:rsidP="00B86952">
      <w:pPr>
        <w:numPr>
          <w:ilvl w:val="0"/>
          <w:numId w:val="13"/>
        </w:numPr>
      </w:pPr>
      <w:r w:rsidRPr="00B86952">
        <w:rPr>
          <w:b/>
          <w:bCs/>
        </w:rPr>
        <w:t>What is a Virtual Network (</w:t>
      </w:r>
      <w:proofErr w:type="spellStart"/>
      <w:r w:rsidRPr="00B86952">
        <w:rPr>
          <w:b/>
          <w:bCs/>
        </w:rPr>
        <w:t>VNet</w:t>
      </w:r>
      <w:proofErr w:type="spellEnd"/>
      <w:r w:rsidRPr="00B86952">
        <w:rPr>
          <w:b/>
          <w:bCs/>
        </w:rPr>
        <w:t>)?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It’s like your own private network inside Azure to connect your services.</w:t>
      </w:r>
    </w:p>
    <w:p w14:paraId="1D0E46CF" w14:textId="77777777" w:rsidR="00B86952" w:rsidRPr="00B86952" w:rsidRDefault="00B86952" w:rsidP="00B86952">
      <w:pPr>
        <w:numPr>
          <w:ilvl w:val="0"/>
          <w:numId w:val="13"/>
        </w:numPr>
      </w:pPr>
      <w:r w:rsidRPr="00B86952">
        <w:rPr>
          <w:b/>
          <w:bCs/>
        </w:rPr>
        <w:t>What is Azure Load Balancer?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It spreads traffic across multiple servers so one doesn’t get overwhelmed.</w:t>
      </w:r>
    </w:p>
    <w:p w14:paraId="47BF38A8" w14:textId="77777777" w:rsidR="00B86952" w:rsidRPr="00B86952" w:rsidRDefault="00B86952" w:rsidP="00B86952">
      <w:r w:rsidRPr="00B86952">
        <w:pict w14:anchorId="7FEE33E9">
          <v:rect id="_x0000_i1071" style="width:0;height:1.5pt" o:hralign="center" o:hrstd="t" o:hr="t" fillcolor="#a0a0a0" stroked="f"/>
        </w:pict>
      </w:r>
    </w:p>
    <w:p w14:paraId="0DED6D7C" w14:textId="77777777" w:rsidR="00B86952" w:rsidRPr="00B86952" w:rsidRDefault="00B86952" w:rsidP="00B86952">
      <w:pPr>
        <w:rPr>
          <w:b/>
          <w:bCs/>
        </w:rPr>
      </w:pPr>
      <w:r w:rsidRPr="00B86952">
        <w:rPr>
          <w:rFonts w:ascii="Segoe UI Emoji" w:hAnsi="Segoe UI Emoji" w:cs="Segoe UI Emoji"/>
          <w:b/>
          <w:bCs/>
        </w:rPr>
        <w:t>🔹</w:t>
      </w:r>
      <w:r w:rsidRPr="00B86952">
        <w:rPr>
          <w:b/>
          <w:bCs/>
        </w:rPr>
        <w:t xml:space="preserve"> Security and Identity</w:t>
      </w:r>
    </w:p>
    <w:p w14:paraId="688DE976" w14:textId="77777777" w:rsidR="00B86952" w:rsidRPr="00B86952" w:rsidRDefault="00B86952" w:rsidP="00B86952">
      <w:pPr>
        <w:numPr>
          <w:ilvl w:val="0"/>
          <w:numId w:val="14"/>
        </w:numPr>
      </w:pPr>
      <w:r w:rsidRPr="00B86952">
        <w:rPr>
          <w:b/>
          <w:bCs/>
        </w:rPr>
        <w:t>What is Azure Active Directory (AAD)?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A service to manage users and their logins, like a secure office entrance system.</w:t>
      </w:r>
    </w:p>
    <w:p w14:paraId="274255A5" w14:textId="77777777" w:rsidR="00B86952" w:rsidRPr="00B86952" w:rsidRDefault="00B86952" w:rsidP="00B86952">
      <w:pPr>
        <w:numPr>
          <w:ilvl w:val="0"/>
          <w:numId w:val="14"/>
        </w:numPr>
      </w:pPr>
      <w:r w:rsidRPr="00B86952">
        <w:rPr>
          <w:b/>
          <w:bCs/>
        </w:rPr>
        <w:t>What is RBAC (Role-Based Access Control)?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It lets you choose who can do what in your Azure account (like giving read-only or admin access).</w:t>
      </w:r>
    </w:p>
    <w:p w14:paraId="36DC657F" w14:textId="77777777" w:rsidR="00B86952" w:rsidRPr="00B86952" w:rsidRDefault="00B86952" w:rsidP="00B86952">
      <w:r w:rsidRPr="00B86952">
        <w:pict w14:anchorId="704A6DA6">
          <v:rect id="_x0000_i1072" style="width:0;height:1.5pt" o:hralign="center" o:hrstd="t" o:hr="t" fillcolor="#a0a0a0" stroked="f"/>
        </w:pict>
      </w:r>
    </w:p>
    <w:p w14:paraId="402E88B6" w14:textId="77777777" w:rsidR="00B86952" w:rsidRPr="00B86952" w:rsidRDefault="00B86952" w:rsidP="00B86952">
      <w:pPr>
        <w:rPr>
          <w:b/>
          <w:bCs/>
        </w:rPr>
      </w:pPr>
      <w:r w:rsidRPr="00B86952">
        <w:rPr>
          <w:rFonts w:ascii="Segoe UI Emoji" w:hAnsi="Segoe UI Emoji" w:cs="Segoe UI Emoji"/>
          <w:b/>
          <w:bCs/>
        </w:rPr>
        <w:t>🔹</w:t>
      </w:r>
      <w:r w:rsidRPr="00B86952">
        <w:rPr>
          <w:b/>
          <w:bCs/>
        </w:rPr>
        <w:t xml:space="preserve"> Monitoring and Management</w:t>
      </w:r>
    </w:p>
    <w:p w14:paraId="543F8435" w14:textId="77777777" w:rsidR="00B86952" w:rsidRPr="00B86952" w:rsidRDefault="00B86952" w:rsidP="00B86952">
      <w:pPr>
        <w:numPr>
          <w:ilvl w:val="0"/>
          <w:numId w:val="15"/>
        </w:numPr>
      </w:pPr>
      <w:r w:rsidRPr="00B86952">
        <w:rPr>
          <w:b/>
          <w:bCs/>
        </w:rPr>
        <w:t>What is Azure Monitor?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A tool to watch how your apps and services are </w:t>
      </w:r>
      <w:proofErr w:type="gramStart"/>
      <w:r w:rsidRPr="00B86952">
        <w:t>doing—</w:t>
      </w:r>
      <w:proofErr w:type="gramEnd"/>
      <w:r w:rsidRPr="00B86952">
        <w:t>like checking their health and performance.</w:t>
      </w:r>
    </w:p>
    <w:p w14:paraId="23BFDA25" w14:textId="77777777" w:rsidR="00B86952" w:rsidRPr="00B86952" w:rsidRDefault="00B86952" w:rsidP="00B86952">
      <w:pPr>
        <w:numPr>
          <w:ilvl w:val="0"/>
          <w:numId w:val="15"/>
        </w:numPr>
      </w:pPr>
      <w:r w:rsidRPr="00B86952">
        <w:rPr>
          <w:b/>
          <w:bCs/>
        </w:rPr>
        <w:t>What is Azure Advisor?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A smart assistant that gives tips to make your setup faster, cheaper, and more secure.</w:t>
      </w:r>
    </w:p>
    <w:p w14:paraId="12207EB5" w14:textId="77777777" w:rsidR="00B86952" w:rsidRPr="00B86952" w:rsidRDefault="00B86952" w:rsidP="00B86952">
      <w:r w:rsidRPr="00B86952">
        <w:pict w14:anchorId="725D6AD1">
          <v:rect id="_x0000_i1073" style="width:0;height:1.5pt" o:hralign="center" o:hrstd="t" o:hr="t" fillcolor="#a0a0a0" stroked="f"/>
        </w:pict>
      </w:r>
    </w:p>
    <w:p w14:paraId="03A9A140" w14:textId="77777777" w:rsidR="00B86952" w:rsidRPr="00B86952" w:rsidRDefault="00B86952" w:rsidP="00B86952">
      <w:pPr>
        <w:rPr>
          <w:b/>
          <w:bCs/>
        </w:rPr>
      </w:pPr>
      <w:r w:rsidRPr="00B86952">
        <w:rPr>
          <w:rFonts w:ascii="Segoe UI Emoji" w:hAnsi="Segoe UI Emoji" w:cs="Segoe UI Emoji"/>
          <w:b/>
          <w:bCs/>
        </w:rPr>
        <w:t>🔹</w:t>
      </w:r>
      <w:r w:rsidRPr="00B86952">
        <w:rPr>
          <w:b/>
          <w:bCs/>
        </w:rPr>
        <w:t xml:space="preserve"> Miscellaneous</w:t>
      </w:r>
    </w:p>
    <w:p w14:paraId="1D9BD045" w14:textId="77777777" w:rsidR="00B86952" w:rsidRPr="00B86952" w:rsidRDefault="00B86952" w:rsidP="00B86952">
      <w:pPr>
        <w:numPr>
          <w:ilvl w:val="0"/>
          <w:numId w:val="16"/>
        </w:numPr>
      </w:pPr>
      <w:r w:rsidRPr="00B86952">
        <w:rPr>
          <w:b/>
          <w:bCs/>
        </w:rPr>
        <w:t>Availability Set vs Availability Zone?</w:t>
      </w:r>
    </w:p>
    <w:p w14:paraId="7D91AD7F" w14:textId="77777777" w:rsidR="00B86952" w:rsidRPr="00B86952" w:rsidRDefault="00B86952" w:rsidP="00B86952">
      <w:pPr>
        <w:numPr>
          <w:ilvl w:val="0"/>
          <w:numId w:val="17"/>
        </w:numPr>
      </w:pPr>
      <w:r w:rsidRPr="00B86952">
        <w:rPr>
          <w:b/>
          <w:bCs/>
        </w:rPr>
        <w:t>Set</w:t>
      </w:r>
      <w:r w:rsidRPr="00B86952">
        <w:t>: Keeps your VMs on different machines in the same data center.</w:t>
      </w:r>
    </w:p>
    <w:p w14:paraId="58B9D773" w14:textId="77777777" w:rsidR="00B86952" w:rsidRPr="00B86952" w:rsidRDefault="00B86952" w:rsidP="00B86952">
      <w:pPr>
        <w:numPr>
          <w:ilvl w:val="0"/>
          <w:numId w:val="17"/>
        </w:numPr>
      </w:pPr>
      <w:r w:rsidRPr="00B86952">
        <w:rPr>
          <w:b/>
          <w:bCs/>
        </w:rPr>
        <w:t>Zone</w:t>
      </w:r>
      <w:r w:rsidRPr="00B86952">
        <w:t>: Puts your services in separate buildings, so if one building fails, others still work.</w:t>
      </w:r>
    </w:p>
    <w:p w14:paraId="6C8B296C" w14:textId="77777777" w:rsidR="00B86952" w:rsidRPr="00B86952" w:rsidRDefault="00B86952" w:rsidP="00B86952">
      <w:pPr>
        <w:numPr>
          <w:ilvl w:val="0"/>
          <w:numId w:val="18"/>
        </w:numPr>
      </w:pPr>
      <w:r w:rsidRPr="00B86952">
        <w:rPr>
          <w:b/>
          <w:bCs/>
        </w:rPr>
        <w:lastRenderedPageBreak/>
        <w:t>What is Azure Marketplace?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An online shop to find and use ready-made apps or tools that work with Azure.</w:t>
      </w:r>
    </w:p>
    <w:p w14:paraId="31C0FB7D" w14:textId="77777777" w:rsidR="00B86952" w:rsidRPr="00B86952" w:rsidRDefault="00B86952" w:rsidP="00B86952">
      <w:pPr>
        <w:numPr>
          <w:ilvl w:val="0"/>
          <w:numId w:val="18"/>
        </w:numPr>
      </w:pPr>
      <w:r w:rsidRPr="00B86952">
        <w:rPr>
          <w:b/>
          <w:bCs/>
        </w:rPr>
        <w:t>What is Azure DevOps?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A set of tools for developers and teams to plan, build, test, and release software efficiently.</w:t>
      </w:r>
    </w:p>
    <w:p w14:paraId="537CA993" w14:textId="77777777" w:rsidR="00B86952" w:rsidRPr="00B86952" w:rsidRDefault="00B86952" w:rsidP="00B86952">
      <w:pPr>
        <w:numPr>
          <w:ilvl w:val="0"/>
          <w:numId w:val="18"/>
        </w:numPr>
      </w:pPr>
      <w:r w:rsidRPr="00B86952">
        <w:rPr>
          <w:b/>
          <w:bCs/>
        </w:rPr>
        <w:t>How does Azure keep data secure?</w:t>
      </w:r>
      <w:r w:rsidRPr="00B86952">
        <w:br/>
      </w:r>
      <w:r w:rsidRPr="00B86952">
        <w:rPr>
          <w:rFonts w:ascii="Segoe UI Emoji" w:hAnsi="Segoe UI Emoji" w:cs="Segoe UI Emoji"/>
        </w:rPr>
        <w:t>👉</w:t>
      </w:r>
      <w:r w:rsidRPr="00B86952">
        <w:t xml:space="preserve"> Azure protects your data using encryption, secure access, and regular safety checks.</w:t>
      </w:r>
    </w:p>
    <w:p w14:paraId="5BB3ABE6" w14:textId="77777777" w:rsidR="00B86952" w:rsidRDefault="00B86952"/>
    <w:sectPr w:rsidR="00B869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35696F"/>
    <w:multiLevelType w:val="multilevel"/>
    <w:tmpl w:val="3012AD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B3716"/>
    <w:multiLevelType w:val="multilevel"/>
    <w:tmpl w:val="2664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1B7CDE"/>
    <w:multiLevelType w:val="multilevel"/>
    <w:tmpl w:val="54AEE7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1B3434"/>
    <w:multiLevelType w:val="multilevel"/>
    <w:tmpl w:val="E0628F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665940"/>
    <w:multiLevelType w:val="multilevel"/>
    <w:tmpl w:val="6A5A82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4212A8"/>
    <w:multiLevelType w:val="multilevel"/>
    <w:tmpl w:val="D18807D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03737F"/>
    <w:multiLevelType w:val="multilevel"/>
    <w:tmpl w:val="2978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1239D"/>
    <w:multiLevelType w:val="multilevel"/>
    <w:tmpl w:val="0270D30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726BDD"/>
    <w:multiLevelType w:val="multilevel"/>
    <w:tmpl w:val="98381B2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908084">
    <w:abstractNumId w:val="8"/>
  </w:num>
  <w:num w:numId="2" w16cid:durableId="1481119173">
    <w:abstractNumId w:val="6"/>
  </w:num>
  <w:num w:numId="3" w16cid:durableId="777716331">
    <w:abstractNumId w:val="5"/>
  </w:num>
  <w:num w:numId="4" w16cid:durableId="570123113">
    <w:abstractNumId w:val="4"/>
  </w:num>
  <w:num w:numId="5" w16cid:durableId="2100364924">
    <w:abstractNumId w:val="7"/>
  </w:num>
  <w:num w:numId="6" w16cid:durableId="1987588242">
    <w:abstractNumId w:val="3"/>
  </w:num>
  <w:num w:numId="7" w16cid:durableId="1784879991">
    <w:abstractNumId w:val="2"/>
  </w:num>
  <w:num w:numId="8" w16cid:durableId="743453319">
    <w:abstractNumId w:val="1"/>
  </w:num>
  <w:num w:numId="9" w16cid:durableId="434332033">
    <w:abstractNumId w:val="0"/>
  </w:num>
  <w:num w:numId="10" w16cid:durableId="887306024">
    <w:abstractNumId w:val="10"/>
  </w:num>
  <w:num w:numId="11" w16cid:durableId="278075637">
    <w:abstractNumId w:val="11"/>
  </w:num>
  <w:num w:numId="12" w16cid:durableId="1602029501">
    <w:abstractNumId w:val="12"/>
  </w:num>
  <w:num w:numId="13" w16cid:durableId="1763260921">
    <w:abstractNumId w:val="9"/>
  </w:num>
  <w:num w:numId="14" w16cid:durableId="418260592">
    <w:abstractNumId w:val="13"/>
  </w:num>
  <w:num w:numId="15" w16cid:durableId="1943344754">
    <w:abstractNumId w:val="17"/>
  </w:num>
  <w:num w:numId="16" w16cid:durableId="460224881">
    <w:abstractNumId w:val="14"/>
  </w:num>
  <w:num w:numId="17" w16cid:durableId="667293171">
    <w:abstractNumId w:val="15"/>
  </w:num>
  <w:num w:numId="18" w16cid:durableId="921694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0A2"/>
    <w:rsid w:val="00AA1D8D"/>
    <w:rsid w:val="00B47730"/>
    <w:rsid w:val="00B86952"/>
    <w:rsid w:val="00CB0664"/>
    <w:rsid w:val="00EA0F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3F879"/>
  <w14:defaultImageDpi w14:val="300"/>
  <w15:docId w15:val="{55848BC3-5E19-4246-AB6F-49022FF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C, Pushparaj</cp:lastModifiedBy>
  <cp:revision>2</cp:revision>
  <dcterms:created xsi:type="dcterms:W3CDTF">2013-12-23T23:15:00Z</dcterms:created>
  <dcterms:modified xsi:type="dcterms:W3CDTF">2025-05-16T19:44:00Z</dcterms:modified>
  <cp:category/>
</cp:coreProperties>
</file>